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B72DC" w14:textId="77777777" w:rsidR="00657698" w:rsidRPr="00551CFB" w:rsidRDefault="00000000" w:rsidP="00551CFB">
      <w:pPr>
        <w:pStyle w:val="Heading1"/>
        <w:jc w:val="center"/>
        <w:rPr>
          <w:sz w:val="56"/>
          <w:szCs w:val="56"/>
        </w:rPr>
      </w:pPr>
      <w:r w:rsidRPr="00551CFB">
        <w:rPr>
          <w:sz w:val="56"/>
          <w:szCs w:val="56"/>
        </w:rPr>
        <w:t>Bank Loan Report</w:t>
      </w:r>
    </w:p>
    <w:p w14:paraId="6F2214F2" w14:textId="77777777" w:rsidR="00657698" w:rsidRDefault="00000000">
      <w:pPr>
        <w:pStyle w:val="Heading2"/>
      </w:pPr>
      <w:r>
        <w:t>Overview</w:t>
      </w:r>
    </w:p>
    <w:p w14:paraId="098A7C82" w14:textId="77777777" w:rsidR="00657698" w:rsidRDefault="00000000">
      <w:r>
        <w:t>The Bank Loan Report Project combines SQL for data manipulation and Tableau for visualization to create a comprehensive report on bank loan data. This report aims to provide stakeholders with actionable insights into loan applications, approvals, and related metrics.</w:t>
      </w:r>
    </w:p>
    <w:p w14:paraId="0C6B992F" w14:textId="77777777" w:rsidR="002A7F4C" w:rsidRPr="002A7F4C" w:rsidRDefault="002A7F4C" w:rsidP="002A7F4C">
      <w:pPr>
        <w:pStyle w:val="Heading2"/>
      </w:pPr>
      <w:r w:rsidRPr="002A7F4C">
        <w:t>Problem Statement</w:t>
      </w:r>
    </w:p>
    <w:p w14:paraId="16E0476A" w14:textId="6E524685" w:rsidR="002A7F4C" w:rsidRPr="002A7F4C" w:rsidRDefault="00551CFB" w:rsidP="002A7F4C">
      <w:r w:rsidRPr="002A7F4C">
        <w:t>To</w:t>
      </w:r>
      <w:r w:rsidR="002A7F4C" w:rsidRPr="002A7F4C">
        <w:t xml:space="preserve"> monitor and assess the bank's lending activities and performance, a comprehensive Bank Loan Report is required. This report aims to provide valuable insights into key loan-related metrics, trends, and risk assessments. By leveraging SQL for data extraction and Tableau for visualization, the report will enable stakeholders to make data-driven decisions and optimize lending strategies.</w:t>
      </w:r>
    </w:p>
    <w:p w14:paraId="0FBBDF57" w14:textId="6E00793E"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Key Challenges to Address</w:t>
      </w:r>
    </w:p>
    <w:p w14:paraId="3573CE52" w14:textId="77777777" w:rsidR="002A7F4C" w:rsidRPr="002A7F4C" w:rsidRDefault="002A7F4C" w:rsidP="002A7F4C">
      <w:pPr>
        <w:numPr>
          <w:ilvl w:val="0"/>
          <w:numId w:val="10"/>
        </w:numPr>
      </w:pPr>
      <w:r w:rsidRPr="002A7F4C">
        <w:t>Tracking Loan Performance: Understanding loan applications, approvals, disbursements, and repayments over time.</w:t>
      </w:r>
    </w:p>
    <w:p w14:paraId="36BEDEBB" w14:textId="77777777" w:rsidR="002A7F4C" w:rsidRPr="002A7F4C" w:rsidRDefault="002A7F4C" w:rsidP="002A7F4C">
      <w:pPr>
        <w:numPr>
          <w:ilvl w:val="0"/>
          <w:numId w:val="10"/>
        </w:numPr>
      </w:pPr>
      <w:r w:rsidRPr="002A7F4C">
        <w:t>Portfolio Health Assessment: Identifying good vs. bad loans based on repayment behavior and risk classification.</w:t>
      </w:r>
    </w:p>
    <w:p w14:paraId="53737596" w14:textId="77777777" w:rsidR="002A7F4C" w:rsidRPr="002A7F4C" w:rsidRDefault="002A7F4C" w:rsidP="002A7F4C">
      <w:pPr>
        <w:numPr>
          <w:ilvl w:val="0"/>
          <w:numId w:val="10"/>
        </w:numPr>
      </w:pPr>
      <w:r w:rsidRPr="002A7F4C">
        <w:t>Key Performance Indicator (KPI) Analysis: Monitoring loan metrics such as total funded amount, total received amount, interest rates, and debt-to-income ratio on a month-to-date (MTD) and month-over-month (MoM) basis.</w:t>
      </w:r>
    </w:p>
    <w:p w14:paraId="0F72EA8A" w14:textId="77777777" w:rsidR="002A7F4C" w:rsidRPr="002A7F4C" w:rsidRDefault="002A7F4C" w:rsidP="002A7F4C">
      <w:pPr>
        <w:numPr>
          <w:ilvl w:val="0"/>
          <w:numId w:val="10"/>
        </w:numPr>
      </w:pPr>
      <w:r w:rsidRPr="002A7F4C">
        <w:t>Regional and Demographic Insights: Examining loan distribution by state, employment length, loan purpose, homeownership status, and loan terms to identify patterns.</w:t>
      </w:r>
    </w:p>
    <w:p w14:paraId="469C6AF4" w14:textId="77777777" w:rsidR="002A7F4C" w:rsidRPr="002A7F4C" w:rsidRDefault="002A7F4C" w:rsidP="002A7F4C">
      <w:pPr>
        <w:numPr>
          <w:ilvl w:val="0"/>
          <w:numId w:val="10"/>
        </w:numPr>
      </w:pPr>
      <w:r w:rsidRPr="002A7F4C">
        <w:t>Data Accuracy &amp; Validation: Ensuring data consistency through SQL queries and Tableau visualizations to maintain integrity in reporting.</w:t>
      </w:r>
    </w:p>
    <w:p w14:paraId="79BFDCAB" w14:textId="233822BB"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Objective</w:t>
      </w:r>
    </w:p>
    <w:p w14:paraId="508177A4" w14:textId="77777777" w:rsidR="002A7F4C" w:rsidRPr="002A7F4C" w:rsidRDefault="002A7F4C" w:rsidP="002A7F4C">
      <w:r w:rsidRPr="002A7F4C">
        <w:t>By creating interactive dashboards and leveraging advanced data analytics, this report will empower decision-makers to:</w:t>
      </w:r>
      <w:r w:rsidRPr="002A7F4C">
        <w:br/>
      </w:r>
      <w:r w:rsidRPr="002A7F4C">
        <w:rPr>
          <w:rFonts w:ascii="Segoe UI Symbol" w:hAnsi="Segoe UI Symbol" w:cs="Segoe UI Symbol"/>
        </w:rPr>
        <w:t>✔</w:t>
      </w:r>
      <w:r w:rsidRPr="002A7F4C">
        <w:t xml:space="preserve"> Improve loan approval strategies</w:t>
      </w:r>
      <w:r w:rsidRPr="002A7F4C">
        <w:br/>
      </w:r>
      <w:r w:rsidRPr="002A7F4C">
        <w:rPr>
          <w:rFonts w:ascii="Segoe UI Symbol" w:hAnsi="Segoe UI Symbol" w:cs="Segoe UI Symbol"/>
        </w:rPr>
        <w:t>✔</w:t>
      </w:r>
      <w:r w:rsidRPr="002A7F4C">
        <w:t xml:space="preserve"> Optimize risk management practices</w:t>
      </w:r>
      <w:r w:rsidRPr="002A7F4C">
        <w:br/>
      </w:r>
      <w:r w:rsidRPr="002A7F4C">
        <w:rPr>
          <w:rFonts w:ascii="Segoe UI Symbol" w:hAnsi="Segoe UI Symbol" w:cs="Segoe UI Symbol"/>
        </w:rPr>
        <w:t>✔</w:t>
      </w:r>
      <w:r w:rsidRPr="002A7F4C">
        <w:t xml:space="preserve"> Identify profitable lending opportunities</w:t>
      </w:r>
      <w:r w:rsidRPr="002A7F4C">
        <w:br/>
      </w:r>
      <w:r w:rsidRPr="002A7F4C">
        <w:rPr>
          <w:rFonts w:ascii="Segoe UI Symbol" w:hAnsi="Segoe UI Symbol" w:cs="Segoe UI Symbol"/>
        </w:rPr>
        <w:t>✔</w:t>
      </w:r>
      <w:r w:rsidRPr="002A7F4C">
        <w:t xml:space="preserve"> Enhance portfolio quality and reduce bad loans</w:t>
      </w:r>
    </w:p>
    <w:p w14:paraId="780719BE" w14:textId="77777777" w:rsidR="002A7F4C" w:rsidRDefault="002A7F4C"/>
    <w:p w14:paraId="20D743B2" w14:textId="77777777" w:rsidR="00657698" w:rsidRDefault="00000000">
      <w:pPr>
        <w:pStyle w:val="Heading2"/>
      </w:pPr>
      <w:r>
        <w:t>Data Source</w:t>
      </w:r>
    </w:p>
    <w:p w14:paraId="7D4CCD8A" w14:textId="77777777" w:rsidR="00657698" w:rsidRDefault="00000000">
      <w:r>
        <w:t>The loan data for this project is sourced from an internal banking database, capturing comprehensive information about the bank's lending activities.</w:t>
      </w:r>
    </w:p>
    <w:p w14:paraId="06762B16" w14:textId="77777777" w:rsidR="00657698" w:rsidRDefault="00000000">
      <w:pPr>
        <w:pStyle w:val="Heading2"/>
      </w:pPr>
      <w:r>
        <w:t>Tools</w:t>
      </w:r>
    </w:p>
    <w:p w14:paraId="7E5F9985" w14:textId="77777777" w:rsidR="00657698" w:rsidRDefault="00000000">
      <w:r>
        <w:t>SQL: The project leverages SQL queries to retrieve, process, and analyze data.</w:t>
      </w:r>
    </w:p>
    <w:p w14:paraId="34917BCD" w14:textId="77777777" w:rsidR="00657698" w:rsidRDefault="00000000">
      <w:r>
        <w:t>Tableau: Dynamic and interactive visualizations are crafted in Tableau to present key findings effectively.</w:t>
      </w:r>
    </w:p>
    <w:p w14:paraId="4C47444F" w14:textId="77777777" w:rsidR="00657698" w:rsidRDefault="00000000">
      <w:pPr>
        <w:pStyle w:val="Heading2"/>
      </w:pPr>
      <w:r>
        <w:t>Dashboards</w:t>
      </w:r>
    </w:p>
    <w:p w14:paraId="6514668F" w14:textId="77777777" w:rsidR="00657698" w:rsidRDefault="00000000">
      <w:pPr>
        <w:pStyle w:val="Heading3"/>
      </w:pPr>
      <w:r>
        <w:t>Dashboard 1: Summary</w:t>
      </w:r>
    </w:p>
    <w:p w14:paraId="2C39AE37" w14:textId="77777777" w:rsidR="00566BC3" w:rsidRPr="00566BC3" w:rsidRDefault="00566BC3" w:rsidP="00566BC3"/>
    <w:p w14:paraId="77170BE6" w14:textId="77777777" w:rsidR="00657698" w:rsidRDefault="00000000">
      <w:r>
        <w:rPr>
          <w:noProof/>
        </w:rPr>
        <w:drawing>
          <wp:inline distT="0" distB="0" distL="0" distR="0" wp14:anchorId="5535DDE4" wp14:editId="0E8E5EC1">
            <wp:extent cx="5486400" cy="3441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PNG"/>
                    <pic:cNvPicPr/>
                  </pic:nvPicPr>
                  <pic:blipFill>
                    <a:blip r:embed="rId6"/>
                    <a:stretch>
                      <a:fillRect/>
                    </a:stretch>
                  </pic:blipFill>
                  <pic:spPr>
                    <a:xfrm>
                      <a:off x="0" y="0"/>
                      <a:ext cx="5486400" cy="3441902"/>
                    </a:xfrm>
                    <a:prstGeom prst="rect">
                      <a:avLst/>
                    </a:prstGeom>
                  </pic:spPr>
                </pic:pic>
              </a:graphicData>
            </a:graphic>
          </wp:inline>
        </w:drawing>
      </w:r>
    </w:p>
    <w:p w14:paraId="7C539F67" w14:textId="77777777" w:rsidR="00566BC3" w:rsidRDefault="00566BC3" w:rsidP="00566BC3">
      <w:r>
        <w:t>The Summary Dashboard captures key loan-related metrics and their changes over time, providing a snapshot of the loan portfolio's health and lending strategy impact. It includes the following KPIs:</w:t>
      </w:r>
    </w:p>
    <w:p w14:paraId="2F17207D" w14:textId="77777777" w:rsidR="00566BC3" w:rsidRDefault="00566BC3" w:rsidP="00566BC3">
      <w:r>
        <w:t>• Total Loan Applications (MTD and MoM)</w:t>
      </w:r>
    </w:p>
    <w:p w14:paraId="25462ECF" w14:textId="77777777" w:rsidR="00566BC3" w:rsidRDefault="00566BC3" w:rsidP="00566BC3">
      <w:r>
        <w:t>• Total Funded Amount (MTD and MoM)</w:t>
      </w:r>
    </w:p>
    <w:p w14:paraId="107E750C" w14:textId="77777777" w:rsidR="00566BC3" w:rsidRDefault="00566BC3" w:rsidP="00566BC3">
      <w:r>
        <w:t>• Total Amount Received (MTD and MoM)</w:t>
      </w:r>
    </w:p>
    <w:p w14:paraId="5E5D0986" w14:textId="77777777" w:rsidR="00566BC3" w:rsidRDefault="00566BC3" w:rsidP="00566BC3">
      <w:r>
        <w:lastRenderedPageBreak/>
        <w:t>• Average Interest Rate (MTD and MoM)</w:t>
      </w:r>
    </w:p>
    <w:p w14:paraId="3243546A" w14:textId="77777777" w:rsidR="00566BC3" w:rsidRDefault="00566BC3" w:rsidP="00566BC3">
      <w:r>
        <w:t>• Average Debt-to-Income Ratio (DTI) (MTD and MoM)</w:t>
      </w:r>
    </w:p>
    <w:p w14:paraId="5C0A2E36" w14:textId="77777777" w:rsidR="00566BC3" w:rsidRDefault="00566BC3" w:rsidP="00566BC3">
      <w:r>
        <w:t>Additionally, it distinguishes between 'Good Loans' and 'Bad Loans,' with specific indicators for each category, helping in the assessment of loan portfolio quality.</w:t>
      </w:r>
    </w:p>
    <w:p w14:paraId="13F0149E" w14:textId="77777777" w:rsidR="00566BC3" w:rsidRDefault="00566BC3"/>
    <w:p w14:paraId="4A306F6A" w14:textId="77777777" w:rsidR="00657698" w:rsidRDefault="00000000">
      <w:pPr>
        <w:pStyle w:val="Heading3"/>
      </w:pPr>
      <w:r>
        <w:t>Dashboard 2: Overview</w:t>
      </w:r>
    </w:p>
    <w:p w14:paraId="2EADAEB8" w14:textId="77777777" w:rsidR="00566BC3" w:rsidRPr="00566BC3" w:rsidRDefault="00566BC3" w:rsidP="00566BC3"/>
    <w:p w14:paraId="6A5A209C" w14:textId="30B43C09" w:rsidR="00657698" w:rsidRDefault="007F0461">
      <w:r>
        <w:rPr>
          <w:noProof/>
        </w:rPr>
        <w:drawing>
          <wp:inline distT="0" distB="0" distL="0" distR="0" wp14:anchorId="0D6FEE2E" wp14:editId="035D7E05">
            <wp:extent cx="5486400" cy="3443605"/>
            <wp:effectExtent l="0" t="0" r="0" b="4445"/>
            <wp:docPr id="1139330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3033" name="Picture 1" descr="A screenshot of a computer screen&#10;&#10;AI-generated content may be incorrect."/>
                    <pic:cNvPicPr/>
                  </pic:nvPicPr>
                  <pic:blipFill>
                    <a:blip r:embed="rId7"/>
                    <a:stretch>
                      <a:fillRect/>
                    </a:stretch>
                  </pic:blipFill>
                  <pic:spPr>
                    <a:xfrm>
                      <a:off x="0" y="0"/>
                      <a:ext cx="5486400" cy="3443605"/>
                    </a:xfrm>
                    <a:prstGeom prst="rect">
                      <a:avLst/>
                    </a:prstGeom>
                  </pic:spPr>
                </pic:pic>
              </a:graphicData>
            </a:graphic>
          </wp:inline>
        </w:drawing>
      </w:r>
    </w:p>
    <w:p w14:paraId="5A0BFFEF" w14:textId="77777777" w:rsidR="00566BC3" w:rsidRDefault="00566BC3" w:rsidP="00566BC3">
      <w:r>
        <w:t>The Overview Dashboard visually represents various loan-related metrics through different chart types:</w:t>
      </w:r>
    </w:p>
    <w:p w14:paraId="19666498" w14:textId="77777777" w:rsidR="00566BC3" w:rsidRDefault="00566BC3" w:rsidP="00566BC3">
      <w:r>
        <w:t>• Monthly Trends by Issue Date</w:t>
      </w:r>
    </w:p>
    <w:p w14:paraId="082DDCDC" w14:textId="77777777" w:rsidR="00566BC3" w:rsidRDefault="00566BC3" w:rsidP="00566BC3">
      <w:r>
        <w:t>• Regional Analysis by State</w:t>
      </w:r>
    </w:p>
    <w:p w14:paraId="627E9BE4" w14:textId="77777777" w:rsidR="00566BC3" w:rsidRDefault="00566BC3" w:rsidP="00566BC3">
      <w:r>
        <w:t>• Loan Term Analysis</w:t>
      </w:r>
    </w:p>
    <w:p w14:paraId="2E2F6DF8" w14:textId="77777777" w:rsidR="00566BC3" w:rsidRDefault="00566BC3" w:rsidP="00566BC3">
      <w:r>
        <w:t>• Employment Length Analysis</w:t>
      </w:r>
    </w:p>
    <w:p w14:paraId="6C9A8B66" w14:textId="77777777" w:rsidR="00566BC3" w:rsidRDefault="00566BC3" w:rsidP="00566BC3">
      <w:r>
        <w:t>• Loan Purpose Breakdown</w:t>
      </w:r>
    </w:p>
    <w:p w14:paraId="7FE2ACC1" w14:textId="77777777" w:rsidR="00566BC3" w:rsidRDefault="00566BC3" w:rsidP="00566BC3">
      <w:r>
        <w:t>• Home Ownership Analysis</w:t>
      </w:r>
    </w:p>
    <w:p w14:paraId="360A6D1D" w14:textId="77777777" w:rsidR="00566BC3" w:rsidRDefault="00566BC3" w:rsidP="00566BC3">
      <w:r>
        <w:lastRenderedPageBreak/>
        <w:t>These visualizations aid in identifying trends, seasonal patterns, and the distribution of loans across various categories.</w:t>
      </w:r>
    </w:p>
    <w:p w14:paraId="5227C060" w14:textId="77777777" w:rsidR="00566BC3" w:rsidRDefault="00566BC3"/>
    <w:p w14:paraId="1EA1E048" w14:textId="77777777" w:rsidR="00657698" w:rsidRDefault="00000000">
      <w:pPr>
        <w:pStyle w:val="Heading3"/>
      </w:pPr>
      <w:r>
        <w:t>Dashboard 3: Details</w:t>
      </w:r>
    </w:p>
    <w:p w14:paraId="218ABED7" w14:textId="77777777" w:rsidR="00566BC3" w:rsidRPr="00566BC3" w:rsidRDefault="00566BC3" w:rsidP="00566BC3"/>
    <w:p w14:paraId="2326AE50" w14:textId="77777777" w:rsidR="00657698" w:rsidRDefault="00000000">
      <w:r>
        <w:rPr>
          <w:noProof/>
        </w:rPr>
        <w:drawing>
          <wp:inline distT="0" distB="0" distL="0" distR="0" wp14:anchorId="438AC62C" wp14:editId="3DE1546F">
            <wp:extent cx="5486400" cy="343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PNG"/>
                    <pic:cNvPicPr/>
                  </pic:nvPicPr>
                  <pic:blipFill>
                    <a:blip r:embed="rId8"/>
                    <a:stretch>
                      <a:fillRect/>
                    </a:stretch>
                  </pic:blipFill>
                  <pic:spPr>
                    <a:xfrm>
                      <a:off x="0" y="0"/>
                      <a:ext cx="5486400" cy="3431479"/>
                    </a:xfrm>
                    <a:prstGeom prst="rect">
                      <a:avLst/>
                    </a:prstGeom>
                  </pic:spPr>
                </pic:pic>
              </a:graphicData>
            </a:graphic>
          </wp:inline>
        </w:drawing>
      </w:r>
    </w:p>
    <w:p w14:paraId="64EE37B8" w14:textId="77777777" w:rsidR="00566BC3" w:rsidRDefault="00566BC3" w:rsidP="00566BC3">
      <w:r>
        <w:t>The Details Dashboard offers a detailed view of the loan data, providing a comprehensive and user-friendly interface for accessing vital loan metrics, borrower profiles, and performance data.</w:t>
      </w:r>
    </w:p>
    <w:p w14:paraId="0DFE040E" w14:textId="77777777" w:rsidR="00566BC3" w:rsidRDefault="00566BC3"/>
    <w:p w14:paraId="1DF9F7C6" w14:textId="77777777" w:rsidR="00657698" w:rsidRDefault="00000000">
      <w:pPr>
        <w:pStyle w:val="Heading2"/>
      </w:pPr>
      <w:r>
        <w:t>Data Fields and Usage</w:t>
      </w:r>
    </w:p>
    <w:p w14:paraId="19A33010" w14:textId="77777777" w:rsidR="00657698" w:rsidRDefault="00000000">
      <w:r>
        <w:t>The data utilized in the dashboards comprise several fields, each serving a specific purpose in loan management and risk assessment:</w:t>
      </w:r>
    </w:p>
    <w:p w14:paraId="24779414" w14:textId="77777777" w:rsidR="00657698" w:rsidRDefault="00000000">
      <w:r>
        <w:t>• Loan ID: Unique identifier for loans.</w:t>
      </w:r>
    </w:p>
    <w:p w14:paraId="1A789AEF" w14:textId="77777777" w:rsidR="00657698" w:rsidRDefault="00000000">
      <w:r>
        <w:t>• Address State: Borrower location for regional analysis.</w:t>
      </w:r>
    </w:p>
    <w:p w14:paraId="1FDC8A3C" w14:textId="77777777" w:rsidR="00657698" w:rsidRDefault="00000000">
      <w:r>
        <w:t>• Employment Length: Indicates employment stability.</w:t>
      </w:r>
    </w:p>
    <w:p w14:paraId="6AAFD73E" w14:textId="77777777" w:rsidR="00657698" w:rsidRDefault="00000000">
      <w:r>
        <w:t>• Employee Title: Job title for income source verification.</w:t>
      </w:r>
    </w:p>
    <w:p w14:paraId="76E14F3F" w14:textId="77777777" w:rsidR="00657698" w:rsidRDefault="00000000">
      <w:r>
        <w:t>• Grade/Sub Grade: Creditworthiness and risk classification.</w:t>
      </w:r>
    </w:p>
    <w:p w14:paraId="3CAA090A" w14:textId="77777777" w:rsidR="00657698" w:rsidRDefault="00000000">
      <w:r>
        <w:lastRenderedPageBreak/>
        <w:t>• Home Ownership: Housing status for financial stability assessment.</w:t>
      </w:r>
    </w:p>
    <w:p w14:paraId="6229A6DD" w14:textId="77777777" w:rsidR="00657698" w:rsidRDefault="00000000">
      <w:r>
        <w:t>• Issue Date: Loan origination date.</w:t>
      </w:r>
    </w:p>
    <w:p w14:paraId="72F34B24" w14:textId="3FEB8146" w:rsidR="00657698" w:rsidRDefault="00000000" w:rsidP="002A7F4C">
      <w:pPr>
        <w:pStyle w:val="ListParagraph"/>
        <w:numPr>
          <w:ilvl w:val="0"/>
          <w:numId w:val="17"/>
        </w:numPr>
      </w:pPr>
      <w:r>
        <w:t>Loan Status: Current state of the loan for performance tracking.</w:t>
      </w:r>
    </w:p>
    <w:p w14:paraId="55E53024" w14:textId="77777777" w:rsidR="002A7F4C" w:rsidRDefault="002A7F4C" w:rsidP="002A7F4C">
      <w:pPr>
        <w:pStyle w:val="ListParagraph"/>
      </w:pPr>
    </w:p>
    <w:p w14:paraId="7A96A2A1" w14:textId="39D30E3A" w:rsidR="00657698" w:rsidRDefault="00000000" w:rsidP="002A7F4C">
      <w:pPr>
        <w:pStyle w:val="ListParagraph"/>
        <w:numPr>
          <w:ilvl w:val="0"/>
          <w:numId w:val="17"/>
        </w:numPr>
      </w:pPr>
      <w:r>
        <w:t>Purpose: Loan reason for segmentation and customization.</w:t>
      </w:r>
    </w:p>
    <w:p w14:paraId="1AD4A5A4" w14:textId="77777777" w:rsidR="002A7F4C" w:rsidRDefault="002A7F4C" w:rsidP="002A7F4C">
      <w:pPr>
        <w:pStyle w:val="ListParagraph"/>
      </w:pPr>
    </w:p>
    <w:p w14:paraId="7FE9F2BF" w14:textId="12239894" w:rsidR="00657698" w:rsidRDefault="00000000" w:rsidP="002A7F4C">
      <w:pPr>
        <w:pStyle w:val="ListParagraph"/>
        <w:numPr>
          <w:ilvl w:val="0"/>
          <w:numId w:val="17"/>
        </w:numPr>
      </w:pPr>
      <w:r>
        <w:t>Term: Loan duration.</w:t>
      </w:r>
    </w:p>
    <w:p w14:paraId="2C9943DA" w14:textId="77777777" w:rsidR="002A7F4C" w:rsidRDefault="002A7F4C" w:rsidP="002A7F4C">
      <w:pPr>
        <w:pStyle w:val="ListParagraph"/>
      </w:pPr>
    </w:p>
    <w:p w14:paraId="4D1277C1" w14:textId="60340434" w:rsidR="00657698" w:rsidRDefault="00000000" w:rsidP="002A7F4C">
      <w:pPr>
        <w:pStyle w:val="ListParagraph"/>
        <w:numPr>
          <w:ilvl w:val="0"/>
          <w:numId w:val="17"/>
        </w:numPr>
      </w:pPr>
      <w:r>
        <w:t xml:space="preserve">Verification Status: Status of </w:t>
      </w:r>
      <w:r w:rsidR="002A7F4C">
        <w:t>Financial Information Verification</w:t>
      </w:r>
      <w:r>
        <w:t>.</w:t>
      </w:r>
    </w:p>
    <w:p w14:paraId="7129E8CE" w14:textId="77777777" w:rsidR="002A7F4C" w:rsidRDefault="002A7F4C" w:rsidP="002A7F4C">
      <w:pPr>
        <w:pStyle w:val="ListParagraph"/>
      </w:pPr>
    </w:p>
    <w:p w14:paraId="58891661" w14:textId="60A4C0C1" w:rsidR="00657698" w:rsidRDefault="00000000" w:rsidP="002A7F4C">
      <w:pPr>
        <w:pStyle w:val="ListParagraph"/>
        <w:numPr>
          <w:ilvl w:val="0"/>
          <w:numId w:val="17"/>
        </w:numPr>
      </w:pPr>
      <w:r>
        <w:t>Annual Income: Yearly earnings for creditworthiness.</w:t>
      </w:r>
    </w:p>
    <w:p w14:paraId="5DE8CC28" w14:textId="77777777" w:rsidR="002A7F4C" w:rsidRDefault="002A7F4C" w:rsidP="002A7F4C">
      <w:pPr>
        <w:pStyle w:val="ListParagraph"/>
      </w:pPr>
    </w:p>
    <w:p w14:paraId="1E2C7D54" w14:textId="3845135A" w:rsidR="00657698" w:rsidRDefault="00000000" w:rsidP="002A7F4C">
      <w:pPr>
        <w:pStyle w:val="ListParagraph"/>
        <w:numPr>
          <w:ilvl w:val="0"/>
          <w:numId w:val="17"/>
        </w:numPr>
      </w:pPr>
      <w:r>
        <w:t>DTI: Debt burden relative to income.</w:t>
      </w:r>
    </w:p>
    <w:p w14:paraId="0CFFDFD3" w14:textId="77777777" w:rsidR="002A7F4C" w:rsidRDefault="002A7F4C" w:rsidP="002A7F4C">
      <w:pPr>
        <w:pStyle w:val="ListParagraph"/>
      </w:pPr>
    </w:p>
    <w:p w14:paraId="2BD0BD2F" w14:textId="731449DD" w:rsidR="00657698" w:rsidRDefault="00000000" w:rsidP="002A7F4C">
      <w:pPr>
        <w:pStyle w:val="ListParagraph"/>
        <w:numPr>
          <w:ilvl w:val="0"/>
          <w:numId w:val="17"/>
        </w:numPr>
      </w:pPr>
      <w:r>
        <w:t>Instalment: Monthly repayment amount.</w:t>
      </w:r>
    </w:p>
    <w:p w14:paraId="0A59B641" w14:textId="77777777" w:rsidR="002A7F4C" w:rsidRDefault="002A7F4C" w:rsidP="002A7F4C">
      <w:pPr>
        <w:pStyle w:val="ListParagraph"/>
      </w:pPr>
    </w:p>
    <w:p w14:paraId="01F67A5C" w14:textId="3DF8A756" w:rsidR="00657698" w:rsidRDefault="00000000" w:rsidP="002A7F4C">
      <w:pPr>
        <w:pStyle w:val="ListParagraph"/>
        <w:numPr>
          <w:ilvl w:val="0"/>
          <w:numId w:val="17"/>
        </w:numPr>
      </w:pPr>
      <w:r>
        <w:t>Interest Rate: Cost of borrowing.</w:t>
      </w:r>
    </w:p>
    <w:p w14:paraId="6A7B11AB" w14:textId="53FB7547" w:rsidR="002A7F4C" w:rsidRDefault="002A7F4C" w:rsidP="002A7F4C">
      <w:pPr>
        <w:pStyle w:val="ListParagraph"/>
      </w:pPr>
    </w:p>
    <w:p w14:paraId="67C0DD6E" w14:textId="2E2A335D" w:rsidR="00657698" w:rsidRDefault="00000000" w:rsidP="002A7F4C">
      <w:pPr>
        <w:pStyle w:val="ListParagraph"/>
        <w:numPr>
          <w:ilvl w:val="0"/>
          <w:numId w:val="17"/>
        </w:numPr>
      </w:pPr>
      <w:r>
        <w:t>Loan Amount: Principal amount borrowed.</w:t>
      </w:r>
    </w:p>
    <w:p w14:paraId="6CFBC623" w14:textId="77777777" w:rsidR="00657698" w:rsidRDefault="00000000">
      <w:pPr>
        <w:pStyle w:val="Heading2"/>
      </w:pPr>
      <w:r>
        <w:t>Implementation</w:t>
      </w:r>
    </w:p>
    <w:p w14:paraId="11ED2341" w14:textId="77777777" w:rsidR="00657698" w:rsidRDefault="00000000">
      <w:r>
        <w:t>The project required importing the dataset from Excel into SQL Server for analysis and visualization using Tableau. Dashboards were crafted using Tableau's powerful visualization tools and analytical capabilities, aligning with the specified requirements in the problem statement and utilizing the data dictionary to ensure precise field utilization.</w:t>
      </w:r>
    </w:p>
    <w:p w14:paraId="516E35E0" w14:textId="77777777" w:rsidR="00657698" w:rsidRDefault="00000000">
      <w:pPr>
        <w:pStyle w:val="Heading2"/>
      </w:pPr>
      <w:r>
        <w:t>Data Validation</w:t>
      </w:r>
    </w:p>
    <w:p w14:paraId="0C15B43C" w14:textId="77777777" w:rsidR="00657698" w:rsidRDefault="00000000">
      <w:r>
        <w:t>To ensure the accuracy and integrity of the data reflected in the dashboards, a thorough data validation process was undertaken. After the dataset was loaded into Tableau and from SQL Server database, the following measures were implemented:</w:t>
      </w:r>
    </w:p>
    <w:p w14:paraId="37B01DD1" w14:textId="1E1F58E1" w:rsidR="00657698" w:rsidRPr="002A7F4C" w:rsidRDefault="00000000" w:rsidP="002A7F4C">
      <w:pPr>
        <w:pStyle w:val="ListParagraph"/>
        <w:numPr>
          <w:ilvl w:val="0"/>
          <w:numId w:val="15"/>
        </w:numPr>
      </w:pPr>
      <w:r w:rsidRPr="002A7F4C">
        <w:t>SQL Query Verification: Direct queries were executed against the SQL Server database to retrieve raw data. This dataset served as a benchmark, validating the accuracy and consistency of the information presented in the dashboards.</w:t>
      </w:r>
    </w:p>
    <w:p w14:paraId="10D5D9FB" w14:textId="77777777" w:rsidR="002A7F4C" w:rsidRPr="002A7F4C" w:rsidRDefault="002A7F4C" w:rsidP="002A7F4C">
      <w:pPr>
        <w:pStyle w:val="ListParagraph"/>
      </w:pPr>
    </w:p>
    <w:p w14:paraId="7A74A15B" w14:textId="1C71454C" w:rsidR="00657698" w:rsidRPr="002A7F4C" w:rsidRDefault="00000000" w:rsidP="002A7F4C">
      <w:pPr>
        <w:pStyle w:val="ListParagraph"/>
        <w:numPr>
          <w:ilvl w:val="0"/>
          <w:numId w:val="15"/>
        </w:numPr>
      </w:pPr>
      <w:r w:rsidRPr="002A7F4C">
        <w:t>Data Consistency Checks: The results from Tableau were compared against the SQL query results to ensure consistency. This step was critical to confirm that the data transformation and logic applied within Tableau did not alter the actual figures.</w:t>
      </w:r>
    </w:p>
    <w:p w14:paraId="7460F674" w14:textId="77777777" w:rsidR="002A7F4C" w:rsidRPr="002A7F4C" w:rsidRDefault="002A7F4C" w:rsidP="002A7F4C">
      <w:pPr>
        <w:pStyle w:val="ListParagraph"/>
      </w:pPr>
    </w:p>
    <w:p w14:paraId="675F165E" w14:textId="255EE964" w:rsidR="00657698" w:rsidRPr="002A7F4C" w:rsidRDefault="00000000" w:rsidP="002A7F4C">
      <w:pPr>
        <w:pStyle w:val="ListParagraph"/>
        <w:numPr>
          <w:ilvl w:val="0"/>
          <w:numId w:val="15"/>
        </w:numPr>
      </w:pPr>
      <w:r w:rsidRPr="002A7F4C">
        <w:t xml:space="preserve">KPI Logic Validation: The calculations and logic underlying the Key Performance Indicators (KPIs) were thoroughly reviewed. SQL scripts were employed to </w:t>
      </w:r>
      <w:r w:rsidRPr="002A7F4C">
        <w:lastRenderedPageBreak/>
        <w:t>independently replicate the KPI calculations, ensuring the accuracy and reliability of the computations performed in Tableau.</w:t>
      </w:r>
    </w:p>
    <w:p w14:paraId="4E38D053" w14:textId="77777777" w:rsidR="002A7F4C" w:rsidRDefault="002A7F4C" w:rsidP="002A7F4C">
      <w:pPr>
        <w:pStyle w:val="ListParagraph"/>
      </w:pPr>
    </w:p>
    <w:p w14:paraId="737AEF3C" w14:textId="77777777" w:rsidR="002A7F4C" w:rsidRDefault="002A7F4C" w:rsidP="002A7F4C">
      <w:pPr>
        <w:pStyle w:val="ListParagraph"/>
      </w:pPr>
    </w:p>
    <w:p w14:paraId="45EA0D28" w14:textId="3EC463B2" w:rsidR="00657698" w:rsidRDefault="00000000" w:rsidP="002A7F4C">
      <w:pPr>
        <w:pStyle w:val="ListParagraph"/>
        <w:numPr>
          <w:ilvl w:val="0"/>
          <w:numId w:val="15"/>
        </w:numPr>
      </w:pPr>
      <w:r w:rsidRPr="002A7F4C">
        <w:t>Cross-Verification with Source Data:</w:t>
      </w:r>
      <w:r>
        <w:t xml:space="preserve"> The transformed data in Tableau was cross-verified with the source data from the SQL Server database. This step was crucial to confirm that all data transformations, including filtering, grouping, and aggregation, were correctly applied.</w:t>
      </w:r>
    </w:p>
    <w:p w14:paraId="55A31F9F" w14:textId="77777777" w:rsidR="002A7F4C" w:rsidRDefault="002A7F4C"/>
    <w:p w14:paraId="13800DBE" w14:textId="77777777"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Key Findings</w:t>
      </w:r>
    </w:p>
    <w:p w14:paraId="4246C3D8" w14:textId="77777777" w:rsidR="001629BD" w:rsidRPr="001629BD" w:rsidRDefault="001629BD" w:rsidP="001629BD">
      <w:pPr>
        <w:numPr>
          <w:ilvl w:val="0"/>
          <w:numId w:val="20"/>
        </w:numPr>
      </w:pPr>
      <w:r w:rsidRPr="001629BD">
        <w:t>Loan Applications Trend: Loan applications show noticeable seasonality, with peaks observed in specific months.</w:t>
      </w:r>
    </w:p>
    <w:p w14:paraId="2FD41228" w14:textId="77777777" w:rsidR="001629BD" w:rsidRPr="001629BD" w:rsidRDefault="001629BD" w:rsidP="001629BD">
      <w:pPr>
        <w:numPr>
          <w:ilvl w:val="0"/>
          <w:numId w:val="20"/>
        </w:numPr>
      </w:pPr>
      <w:r w:rsidRPr="001629BD">
        <w:t>Funded Amount Analysis: The total funded amount fluctuates over time, with certain periods exhibiting higher disbursements.</w:t>
      </w:r>
    </w:p>
    <w:p w14:paraId="75C95674" w14:textId="77777777" w:rsidR="001629BD" w:rsidRPr="001629BD" w:rsidRDefault="001629BD" w:rsidP="001629BD">
      <w:pPr>
        <w:numPr>
          <w:ilvl w:val="0"/>
          <w:numId w:val="20"/>
        </w:numPr>
      </w:pPr>
      <w:r w:rsidRPr="001629BD">
        <w:t>Loan Repayment Performance: A significant portion of received amounts corresponds to fully paid loans, indicating healthy repayment behavior.</w:t>
      </w:r>
    </w:p>
    <w:p w14:paraId="48069CBF" w14:textId="77777777" w:rsidR="001629BD" w:rsidRPr="001629BD" w:rsidRDefault="001629BD" w:rsidP="001629BD">
      <w:pPr>
        <w:numPr>
          <w:ilvl w:val="0"/>
          <w:numId w:val="20"/>
        </w:numPr>
      </w:pPr>
      <w:r w:rsidRPr="001629BD">
        <w:t>Good vs. Bad Loans: A higher percentage of loans fall under the 'Good Loan' category (Fully Paid &amp; Current), but a portion is classified as 'Charged Off.'</w:t>
      </w:r>
    </w:p>
    <w:p w14:paraId="40B827EC" w14:textId="77777777" w:rsidR="001629BD" w:rsidRPr="001629BD" w:rsidRDefault="001629BD" w:rsidP="001629BD">
      <w:pPr>
        <w:numPr>
          <w:ilvl w:val="0"/>
          <w:numId w:val="20"/>
        </w:numPr>
      </w:pPr>
      <w:r w:rsidRPr="001629BD">
        <w:t>Loan Distribution by Term: Most loans are issued for 36 months, with a lower proportion for 60 months.</w:t>
      </w:r>
    </w:p>
    <w:p w14:paraId="73E06F15" w14:textId="77777777" w:rsidR="001629BD" w:rsidRPr="001629BD" w:rsidRDefault="001629BD" w:rsidP="001629BD">
      <w:pPr>
        <w:numPr>
          <w:ilvl w:val="0"/>
          <w:numId w:val="20"/>
        </w:numPr>
      </w:pPr>
      <w:r w:rsidRPr="001629BD">
        <w:t>Employment Length Impact: Borrowers with longer employment tenure generally receive higher funded amounts.</w:t>
      </w:r>
    </w:p>
    <w:p w14:paraId="04127D7B" w14:textId="77777777" w:rsidR="001629BD" w:rsidRPr="001629BD" w:rsidRDefault="001629BD" w:rsidP="001629BD">
      <w:pPr>
        <w:numPr>
          <w:ilvl w:val="0"/>
          <w:numId w:val="20"/>
        </w:numPr>
      </w:pPr>
      <w:r w:rsidRPr="001629BD">
        <w:t>Regional Loan Distribution: Certain states have significantly higher loan applications and disbursements, reflecting regional lending patterns.</w:t>
      </w:r>
    </w:p>
    <w:p w14:paraId="54648D1B" w14:textId="77777777" w:rsidR="001629BD" w:rsidRPr="001629BD" w:rsidRDefault="001629BD" w:rsidP="001629BD">
      <w:pPr>
        <w:numPr>
          <w:ilvl w:val="0"/>
          <w:numId w:val="20"/>
        </w:numPr>
      </w:pPr>
      <w:r w:rsidRPr="001629BD">
        <w:t xml:space="preserve">Loan Purpose Insights: </w:t>
      </w:r>
      <w:proofErr w:type="gramStart"/>
      <w:r w:rsidRPr="001629BD">
        <w:t>The majority of</w:t>
      </w:r>
      <w:proofErr w:type="gramEnd"/>
      <w:r w:rsidRPr="001629BD">
        <w:t xml:space="preserve"> loans are used for debt consolidation and credit card refinancing.</w:t>
      </w:r>
    </w:p>
    <w:p w14:paraId="30863235" w14:textId="77777777" w:rsidR="001629BD" w:rsidRPr="001629BD" w:rsidRDefault="001629BD" w:rsidP="001629BD">
      <w:pPr>
        <w:numPr>
          <w:ilvl w:val="0"/>
          <w:numId w:val="20"/>
        </w:numPr>
      </w:pPr>
      <w:r w:rsidRPr="001629BD">
        <w:t>Home Ownership &amp; Loans: Homeowners tend to secure larger loan amounts compared to renters.</w:t>
      </w:r>
    </w:p>
    <w:p w14:paraId="2740D639" w14:textId="1CA32B46" w:rsidR="001629BD" w:rsidRPr="001629BD" w:rsidRDefault="001629BD" w:rsidP="001629BD">
      <w:pPr>
        <w:numPr>
          <w:ilvl w:val="0"/>
          <w:numId w:val="20"/>
        </w:numPr>
      </w:pPr>
      <w:r w:rsidRPr="001629BD">
        <w:t xml:space="preserve">Interest Rate Trends: The average interest rate remains stable, but minor fluctuations </w:t>
      </w:r>
      <w:r w:rsidRPr="001629BD">
        <w:t>impact on</w:t>
      </w:r>
      <w:r w:rsidRPr="001629BD">
        <w:t xml:space="preserve"> overall loan affordability.</w:t>
      </w:r>
    </w:p>
    <w:p w14:paraId="177C548E" w14:textId="77777777" w:rsidR="002A7F4C" w:rsidRPr="002A7F4C"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Recommendations</w:t>
      </w:r>
    </w:p>
    <w:p w14:paraId="4B96BCAB" w14:textId="76A8577F" w:rsidR="001629BD" w:rsidRPr="001629BD" w:rsidRDefault="001629BD" w:rsidP="001629BD">
      <w:pPr>
        <w:pStyle w:val="ListParagraph"/>
        <w:numPr>
          <w:ilvl w:val="0"/>
          <w:numId w:val="21"/>
        </w:numPr>
      </w:pPr>
      <w:r w:rsidRPr="001629BD">
        <w:t xml:space="preserve">Seasonal Loan Strategy: Optimize lending strategies by aligning marketing and approval processes with peak loan application periods. </w:t>
      </w:r>
    </w:p>
    <w:p w14:paraId="70D0B89F" w14:textId="271E9B03" w:rsidR="001629BD" w:rsidRDefault="001629BD" w:rsidP="001629BD">
      <w:pPr>
        <w:pStyle w:val="ListParagraph"/>
        <w:numPr>
          <w:ilvl w:val="0"/>
          <w:numId w:val="21"/>
        </w:numPr>
      </w:pPr>
      <w:r w:rsidRPr="001629BD">
        <w:lastRenderedPageBreak/>
        <w:t xml:space="preserve">Enhanced Risk Management: Strengthen loan approval criteria to minimize 'Charged Off' loans and improve overall portfolio health. </w:t>
      </w:r>
    </w:p>
    <w:p w14:paraId="79B23F9F" w14:textId="77777777" w:rsidR="001629BD" w:rsidRPr="001629BD" w:rsidRDefault="001629BD" w:rsidP="001629BD">
      <w:pPr>
        <w:pStyle w:val="ListParagraph"/>
      </w:pPr>
    </w:p>
    <w:p w14:paraId="12479710" w14:textId="2DAC2CFF" w:rsidR="001629BD" w:rsidRDefault="001629BD" w:rsidP="001629BD">
      <w:pPr>
        <w:pStyle w:val="ListParagraph"/>
        <w:numPr>
          <w:ilvl w:val="0"/>
          <w:numId w:val="21"/>
        </w:numPr>
      </w:pPr>
      <w:r w:rsidRPr="001629BD">
        <w:t xml:space="preserve">Loan Term Customization: Encourage long-term loan options (60 months) with better repayment incentives to balance the loan distribution. </w:t>
      </w:r>
    </w:p>
    <w:p w14:paraId="13F3A3B9" w14:textId="77777777" w:rsidR="001629BD" w:rsidRPr="001629BD" w:rsidRDefault="001629BD" w:rsidP="001629BD">
      <w:pPr>
        <w:pStyle w:val="ListParagraph"/>
      </w:pPr>
    </w:p>
    <w:p w14:paraId="5F7AF87C" w14:textId="0AB252A4" w:rsidR="001629BD" w:rsidRDefault="001629BD" w:rsidP="001629BD">
      <w:pPr>
        <w:pStyle w:val="ListParagraph"/>
        <w:numPr>
          <w:ilvl w:val="0"/>
          <w:numId w:val="21"/>
        </w:numPr>
      </w:pPr>
      <w:r w:rsidRPr="001629BD">
        <w:t xml:space="preserve">Regional Targeting: Focus lending efforts on high-performing regions while identifying opportunities in underrepresented areas. </w:t>
      </w:r>
    </w:p>
    <w:p w14:paraId="1E3B70DD" w14:textId="77777777" w:rsidR="001629BD" w:rsidRPr="001629BD" w:rsidRDefault="001629BD" w:rsidP="001629BD">
      <w:pPr>
        <w:pStyle w:val="ListParagraph"/>
      </w:pPr>
    </w:p>
    <w:p w14:paraId="0B9B8551" w14:textId="0F10BC76" w:rsidR="001629BD" w:rsidRDefault="001629BD" w:rsidP="001629BD">
      <w:pPr>
        <w:pStyle w:val="ListParagraph"/>
        <w:numPr>
          <w:ilvl w:val="0"/>
          <w:numId w:val="21"/>
        </w:numPr>
      </w:pPr>
      <w:r w:rsidRPr="001629BD">
        <w:t xml:space="preserve">Employment-based Loan Criteria: Consider employment tenure as a key factor in loan approval to mitigate default risks. </w:t>
      </w:r>
    </w:p>
    <w:p w14:paraId="76EABF1A" w14:textId="77777777" w:rsidR="001629BD" w:rsidRPr="001629BD" w:rsidRDefault="001629BD" w:rsidP="001629BD">
      <w:pPr>
        <w:pStyle w:val="ListParagraph"/>
      </w:pPr>
    </w:p>
    <w:p w14:paraId="685626DA" w14:textId="66349BD3" w:rsidR="001629BD" w:rsidRDefault="001629BD" w:rsidP="001629BD">
      <w:pPr>
        <w:pStyle w:val="ListParagraph"/>
        <w:numPr>
          <w:ilvl w:val="0"/>
          <w:numId w:val="21"/>
        </w:numPr>
      </w:pPr>
      <w:r w:rsidRPr="001629BD">
        <w:t xml:space="preserve">Diversify Loan Purposes: Introduce targeted loan products for purposes beyond debt consolidation to attract a broader customer base. </w:t>
      </w:r>
    </w:p>
    <w:p w14:paraId="20A279BE" w14:textId="77777777" w:rsidR="001629BD" w:rsidRPr="001629BD" w:rsidRDefault="001629BD" w:rsidP="001629BD">
      <w:pPr>
        <w:pStyle w:val="ListParagraph"/>
      </w:pPr>
    </w:p>
    <w:p w14:paraId="4C1D5C66" w14:textId="4EB52C00" w:rsidR="001629BD" w:rsidRDefault="001629BD" w:rsidP="001629BD">
      <w:pPr>
        <w:pStyle w:val="ListParagraph"/>
        <w:numPr>
          <w:ilvl w:val="0"/>
          <w:numId w:val="22"/>
        </w:numPr>
      </w:pPr>
      <w:r w:rsidRPr="001629BD">
        <w:t xml:space="preserve">Homeowner Loan Incentives: Develop loan offerings tailored for homeowners, given their higher likelihood of securing large loans. </w:t>
      </w:r>
    </w:p>
    <w:p w14:paraId="4368872C" w14:textId="77777777" w:rsidR="001629BD" w:rsidRDefault="001629BD" w:rsidP="001629BD">
      <w:pPr>
        <w:pStyle w:val="ListParagraph"/>
      </w:pPr>
    </w:p>
    <w:p w14:paraId="1D6EA1C7" w14:textId="488EE094" w:rsidR="001629BD" w:rsidRDefault="001629BD" w:rsidP="001629BD">
      <w:pPr>
        <w:pStyle w:val="ListParagraph"/>
        <w:numPr>
          <w:ilvl w:val="0"/>
          <w:numId w:val="22"/>
        </w:numPr>
      </w:pPr>
      <w:r w:rsidRPr="001629BD">
        <w:t xml:space="preserve">Monitor Interest Rate Sensitivity: Keep track of interest rate fluctuations and adjust </w:t>
      </w:r>
      <w:r>
        <w:t xml:space="preserve">               </w:t>
      </w:r>
      <w:r w:rsidRPr="001629BD">
        <w:t xml:space="preserve">lending rates strategically to maintain competitiveness. </w:t>
      </w:r>
    </w:p>
    <w:p w14:paraId="23DF71EC" w14:textId="77777777" w:rsidR="001629BD" w:rsidRPr="001629BD" w:rsidRDefault="001629BD" w:rsidP="001629BD">
      <w:pPr>
        <w:pStyle w:val="ListParagraph"/>
      </w:pPr>
    </w:p>
    <w:p w14:paraId="3C5DA153" w14:textId="77777777" w:rsidR="001629BD" w:rsidRDefault="001629BD" w:rsidP="001629BD">
      <w:pPr>
        <w:pStyle w:val="ListParagraph"/>
        <w:numPr>
          <w:ilvl w:val="0"/>
          <w:numId w:val="22"/>
        </w:numPr>
      </w:pPr>
      <w:r w:rsidRPr="001629BD">
        <w:t xml:space="preserve">Improve Collection Strategies: Strengthen repayment tracking and borrower engagement to maximize the total amount received. </w:t>
      </w:r>
    </w:p>
    <w:p w14:paraId="6F02AEB6" w14:textId="77777777" w:rsidR="001629BD" w:rsidRDefault="001629BD" w:rsidP="001629BD">
      <w:pPr>
        <w:pStyle w:val="ListParagraph"/>
      </w:pPr>
    </w:p>
    <w:p w14:paraId="6F337556" w14:textId="7B1DAC08" w:rsidR="00B96B61" w:rsidRPr="001629BD" w:rsidRDefault="001629BD" w:rsidP="001629BD">
      <w:pPr>
        <w:pStyle w:val="ListParagraph"/>
        <w:numPr>
          <w:ilvl w:val="0"/>
          <w:numId w:val="22"/>
        </w:numPr>
      </w:pPr>
      <w:r w:rsidRPr="001629BD">
        <w:t>Data-Driven Decision Making: Continuously monitor KPIs and leverage insights to enhance lending strategies and risk assessment.</w:t>
      </w:r>
    </w:p>
    <w:p w14:paraId="076A1393" w14:textId="0B7DABC6" w:rsidR="00B96B61" w:rsidRDefault="002A7F4C" w:rsidP="002A7F4C">
      <w:pPr>
        <w:rPr>
          <w:rFonts w:asciiTheme="majorHAnsi" w:eastAsiaTheme="majorEastAsia" w:hAnsiTheme="majorHAnsi" w:cstheme="majorBidi"/>
          <w:b/>
          <w:bCs/>
          <w:color w:val="4F81BD" w:themeColor="accent1"/>
          <w:sz w:val="26"/>
          <w:szCs w:val="26"/>
        </w:rPr>
      </w:pPr>
      <w:r w:rsidRPr="002A7F4C">
        <w:rPr>
          <w:rFonts w:asciiTheme="majorHAnsi" w:eastAsiaTheme="majorEastAsia" w:hAnsiTheme="majorHAnsi" w:cstheme="majorBidi"/>
          <w:b/>
          <w:bCs/>
          <w:color w:val="4F81BD" w:themeColor="accent1"/>
          <w:sz w:val="26"/>
          <w:szCs w:val="26"/>
        </w:rPr>
        <w:t>Conclusion</w:t>
      </w:r>
    </w:p>
    <w:p w14:paraId="2081E0F7" w14:textId="28E57FF1" w:rsidR="002A7F4C" w:rsidRPr="00B96B61" w:rsidRDefault="002A7F4C" w:rsidP="002A7F4C">
      <w:pPr>
        <w:rPr>
          <w:rFonts w:asciiTheme="majorHAnsi" w:eastAsiaTheme="majorEastAsia" w:hAnsiTheme="majorHAnsi" w:cstheme="majorBidi"/>
          <w:b/>
          <w:bCs/>
          <w:color w:val="4F81BD" w:themeColor="accent1"/>
          <w:sz w:val="26"/>
          <w:szCs w:val="26"/>
        </w:rPr>
      </w:pPr>
      <w:r w:rsidRPr="002A7F4C">
        <w:t xml:space="preserve">By incorporating robust data validation techniques, the </w:t>
      </w:r>
      <w:r w:rsidRPr="002A7F4C">
        <w:rPr>
          <w:b/>
          <w:bCs/>
        </w:rPr>
        <w:t>Bank Loan Dashboard Project</w:t>
      </w:r>
      <w:r w:rsidRPr="002A7F4C">
        <w:t xml:space="preserve"> establishes itself as a reliable and authoritative source for monitoring the bank’s loan activities. The project not only presents critical data through intuitive visualizations but also guarantees the precision of the information displayed, enabling the bank to make informed and assured strategic decisions with confidence.</w:t>
      </w:r>
    </w:p>
    <w:p w14:paraId="350416A7" w14:textId="77777777" w:rsidR="002A7F4C" w:rsidRDefault="002A7F4C"/>
    <w:p w14:paraId="22634409" w14:textId="59857D08" w:rsidR="00657698" w:rsidRDefault="00657698"/>
    <w:sectPr w:rsidR="006576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A373C8"/>
    <w:multiLevelType w:val="hybridMultilevel"/>
    <w:tmpl w:val="622A7E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E72C76"/>
    <w:multiLevelType w:val="hybridMultilevel"/>
    <w:tmpl w:val="67F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AC17D4"/>
    <w:multiLevelType w:val="hybridMultilevel"/>
    <w:tmpl w:val="89D0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D4D29"/>
    <w:multiLevelType w:val="hybridMultilevel"/>
    <w:tmpl w:val="DAA6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25F19"/>
    <w:multiLevelType w:val="multilevel"/>
    <w:tmpl w:val="CC98812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12A14"/>
    <w:multiLevelType w:val="multilevel"/>
    <w:tmpl w:val="106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20C6B"/>
    <w:multiLevelType w:val="multilevel"/>
    <w:tmpl w:val="50FAEC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C44D4"/>
    <w:multiLevelType w:val="hybridMultilevel"/>
    <w:tmpl w:val="55BA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131950"/>
    <w:multiLevelType w:val="hybridMultilevel"/>
    <w:tmpl w:val="6C6843E6"/>
    <w:lvl w:ilvl="0" w:tplc="715650A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23290"/>
    <w:multiLevelType w:val="multilevel"/>
    <w:tmpl w:val="E1E2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C2A56"/>
    <w:multiLevelType w:val="multilevel"/>
    <w:tmpl w:val="7FD219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A7334F"/>
    <w:multiLevelType w:val="multilevel"/>
    <w:tmpl w:val="4524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9764A1"/>
    <w:multiLevelType w:val="multilevel"/>
    <w:tmpl w:val="612C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3E64E7"/>
    <w:multiLevelType w:val="hybridMultilevel"/>
    <w:tmpl w:val="20FE1492"/>
    <w:lvl w:ilvl="0" w:tplc="C584E8C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9447543">
    <w:abstractNumId w:val="8"/>
  </w:num>
  <w:num w:numId="2" w16cid:durableId="1562640507">
    <w:abstractNumId w:val="6"/>
  </w:num>
  <w:num w:numId="3" w16cid:durableId="860709049">
    <w:abstractNumId w:val="5"/>
  </w:num>
  <w:num w:numId="4" w16cid:durableId="6297516">
    <w:abstractNumId w:val="4"/>
  </w:num>
  <w:num w:numId="5" w16cid:durableId="963270849">
    <w:abstractNumId w:val="7"/>
  </w:num>
  <w:num w:numId="6" w16cid:durableId="2141418971">
    <w:abstractNumId w:val="3"/>
  </w:num>
  <w:num w:numId="7" w16cid:durableId="809715170">
    <w:abstractNumId w:val="2"/>
  </w:num>
  <w:num w:numId="8" w16cid:durableId="2059475223">
    <w:abstractNumId w:val="1"/>
  </w:num>
  <w:num w:numId="9" w16cid:durableId="1219322634">
    <w:abstractNumId w:val="0"/>
  </w:num>
  <w:num w:numId="10" w16cid:durableId="1450005033">
    <w:abstractNumId w:val="18"/>
  </w:num>
  <w:num w:numId="11" w16cid:durableId="547762048">
    <w:abstractNumId w:val="14"/>
  </w:num>
  <w:num w:numId="12" w16cid:durableId="525103301">
    <w:abstractNumId w:val="21"/>
  </w:num>
  <w:num w:numId="13" w16cid:durableId="1455127404">
    <w:abstractNumId w:val="19"/>
  </w:num>
  <w:num w:numId="14" w16cid:durableId="486478440">
    <w:abstractNumId w:val="13"/>
  </w:num>
  <w:num w:numId="15" w16cid:durableId="1602881446">
    <w:abstractNumId w:val="11"/>
  </w:num>
  <w:num w:numId="16" w16cid:durableId="277952219">
    <w:abstractNumId w:val="17"/>
  </w:num>
  <w:num w:numId="17" w16cid:durableId="791023113">
    <w:abstractNumId w:val="12"/>
  </w:num>
  <w:num w:numId="18" w16cid:durableId="1282957170">
    <w:abstractNumId w:val="22"/>
  </w:num>
  <w:num w:numId="19" w16cid:durableId="387581013">
    <w:abstractNumId w:val="20"/>
  </w:num>
  <w:num w:numId="20" w16cid:durableId="207880362">
    <w:abstractNumId w:val="15"/>
  </w:num>
  <w:num w:numId="21" w16cid:durableId="1865484893">
    <w:abstractNumId w:val="16"/>
  </w:num>
  <w:num w:numId="22" w16cid:durableId="1914394153">
    <w:abstractNumId w:val="10"/>
  </w:num>
  <w:num w:numId="23" w16cid:durableId="62879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9BD"/>
    <w:rsid w:val="0029639D"/>
    <w:rsid w:val="002A7F4C"/>
    <w:rsid w:val="00326F90"/>
    <w:rsid w:val="0053475B"/>
    <w:rsid w:val="00551CFB"/>
    <w:rsid w:val="00566BC3"/>
    <w:rsid w:val="00657698"/>
    <w:rsid w:val="007F0461"/>
    <w:rsid w:val="00AA1D8D"/>
    <w:rsid w:val="00B47730"/>
    <w:rsid w:val="00B96B61"/>
    <w:rsid w:val="00CB0664"/>
    <w:rsid w:val="00E11C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18EE0"/>
  <w14:defaultImageDpi w14:val="300"/>
  <w15:docId w15:val="{D99B9240-CFDF-4597-B2AC-D0A7419D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297">
      <w:bodyDiv w:val="1"/>
      <w:marLeft w:val="0"/>
      <w:marRight w:val="0"/>
      <w:marTop w:val="0"/>
      <w:marBottom w:val="0"/>
      <w:divBdr>
        <w:top w:val="none" w:sz="0" w:space="0" w:color="auto"/>
        <w:left w:val="none" w:sz="0" w:space="0" w:color="auto"/>
        <w:bottom w:val="none" w:sz="0" w:space="0" w:color="auto"/>
        <w:right w:val="none" w:sz="0" w:space="0" w:color="auto"/>
      </w:divBdr>
    </w:div>
    <w:div w:id="71900935">
      <w:bodyDiv w:val="1"/>
      <w:marLeft w:val="0"/>
      <w:marRight w:val="0"/>
      <w:marTop w:val="0"/>
      <w:marBottom w:val="0"/>
      <w:divBdr>
        <w:top w:val="none" w:sz="0" w:space="0" w:color="auto"/>
        <w:left w:val="none" w:sz="0" w:space="0" w:color="auto"/>
        <w:bottom w:val="none" w:sz="0" w:space="0" w:color="auto"/>
        <w:right w:val="none" w:sz="0" w:space="0" w:color="auto"/>
      </w:divBdr>
    </w:div>
    <w:div w:id="77560541">
      <w:bodyDiv w:val="1"/>
      <w:marLeft w:val="0"/>
      <w:marRight w:val="0"/>
      <w:marTop w:val="0"/>
      <w:marBottom w:val="0"/>
      <w:divBdr>
        <w:top w:val="none" w:sz="0" w:space="0" w:color="auto"/>
        <w:left w:val="none" w:sz="0" w:space="0" w:color="auto"/>
        <w:bottom w:val="none" w:sz="0" w:space="0" w:color="auto"/>
        <w:right w:val="none" w:sz="0" w:space="0" w:color="auto"/>
      </w:divBdr>
    </w:div>
    <w:div w:id="92091754">
      <w:bodyDiv w:val="1"/>
      <w:marLeft w:val="0"/>
      <w:marRight w:val="0"/>
      <w:marTop w:val="0"/>
      <w:marBottom w:val="0"/>
      <w:divBdr>
        <w:top w:val="none" w:sz="0" w:space="0" w:color="auto"/>
        <w:left w:val="none" w:sz="0" w:space="0" w:color="auto"/>
        <w:bottom w:val="none" w:sz="0" w:space="0" w:color="auto"/>
        <w:right w:val="none" w:sz="0" w:space="0" w:color="auto"/>
      </w:divBdr>
    </w:div>
    <w:div w:id="369497778">
      <w:bodyDiv w:val="1"/>
      <w:marLeft w:val="0"/>
      <w:marRight w:val="0"/>
      <w:marTop w:val="0"/>
      <w:marBottom w:val="0"/>
      <w:divBdr>
        <w:top w:val="none" w:sz="0" w:space="0" w:color="auto"/>
        <w:left w:val="none" w:sz="0" w:space="0" w:color="auto"/>
        <w:bottom w:val="none" w:sz="0" w:space="0" w:color="auto"/>
        <w:right w:val="none" w:sz="0" w:space="0" w:color="auto"/>
      </w:divBdr>
    </w:div>
    <w:div w:id="373776922">
      <w:bodyDiv w:val="1"/>
      <w:marLeft w:val="0"/>
      <w:marRight w:val="0"/>
      <w:marTop w:val="0"/>
      <w:marBottom w:val="0"/>
      <w:divBdr>
        <w:top w:val="none" w:sz="0" w:space="0" w:color="auto"/>
        <w:left w:val="none" w:sz="0" w:space="0" w:color="auto"/>
        <w:bottom w:val="none" w:sz="0" w:space="0" w:color="auto"/>
        <w:right w:val="none" w:sz="0" w:space="0" w:color="auto"/>
      </w:divBdr>
    </w:div>
    <w:div w:id="597449616">
      <w:bodyDiv w:val="1"/>
      <w:marLeft w:val="0"/>
      <w:marRight w:val="0"/>
      <w:marTop w:val="0"/>
      <w:marBottom w:val="0"/>
      <w:divBdr>
        <w:top w:val="none" w:sz="0" w:space="0" w:color="auto"/>
        <w:left w:val="none" w:sz="0" w:space="0" w:color="auto"/>
        <w:bottom w:val="none" w:sz="0" w:space="0" w:color="auto"/>
        <w:right w:val="none" w:sz="0" w:space="0" w:color="auto"/>
      </w:divBdr>
    </w:div>
    <w:div w:id="688024665">
      <w:bodyDiv w:val="1"/>
      <w:marLeft w:val="0"/>
      <w:marRight w:val="0"/>
      <w:marTop w:val="0"/>
      <w:marBottom w:val="0"/>
      <w:divBdr>
        <w:top w:val="none" w:sz="0" w:space="0" w:color="auto"/>
        <w:left w:val="none" w:sz="0" w:space="0" w:color="auto"/>
        <w:bottom w:val="none" w:sz="0" w:space="0" w:color="auto"/>
        <w:right w:val="none" w:sz="0" w:space="0" w:color="auto"/>
      </w:divBdr>
    </w:div>
    <w:div w:id="861475972">
      <w:bodyDiv w:val="1"/>
      <w:marLeft w:val="0"/>
      <w:marRight w:val="0"/>
      <w:marTop w:val="0"/>
      <w:marBottom w:val="0"/>
      <w:divBdr>
        <w:top w:val="none" w:sz="0" w:space="0" w:color="auto"/>
        <w:left w:val="none" w:sz="0" w:space="0" w:color="auto"/>
        <w:bottom w:val="none" w:sz="0" w:space="0" w:color="auto"/>
        <w:right w:val="none" w:sz="0" w:space="0" w:color="auto"/>
      </w:divBdr>
    </w:div>
    <w:div w:id="933513658">
      <w:bodyDiv w:val="1"/>
      <w:marLeft w:val="0"/>
      <w:marRight w:val="0"/>
      <w:marTop w:val="0"/>
      <w:marBottom w:val="0"/>
      <w:divBdr>
        <w:top w:val="none" w:sz="0" w:space="0" w:color="auto"/>
        <w:left w:val="none" w:sz="0" w:space="0" w:color="auto"/>
        <w:bottom w:val="none" w:sz="0" w:space="0" w:color="auto"/>
        <w:right w:val="none" w:sz="0" w:space="0" w:color="auto"/>
      </w:divBdr>
    </w:div>
    <w:div w:id="1139998734">
      <w:bodyDiv w:val="1"/>
      <w:marLeft w:val="0"/>
      <w:marRight w:val="0"/>
      <w:marTop w:val="0"/>
      <w:marBottom w:val="0"/>
      <w:divBdr>
        <w:top w:val="none" w:sz="0" w:space="0" w:color="auto"/>
        <w:left w:val="none" w:sz="0" w:space="0" w:color="auto"/>
        <w:bottom w:val="none" w:sz="0" w:space="0" w:color="auto"/>
        <w:right w:val="none" w:sz="0" w:space="0" w:color="auto"/>
      </w:divBdr>
    </w:div>
    <w:div w:id="1199507675">
      <w:bodyDiv w:val="1"/>
      <w:marLeft w:val="0"/>
      <w:marRight w:val="0"/>
      <w:marTop w:val="0"/>
      <w:marBottom w:val="0"/>
      <w:divBdr>
        <w:top w:val="none" w:sz="0" w:space="0" w:color="auto"/>
        <w:left w:val="none" w:sz="0" w:space="0" w:color="auto"/>
        <w:bottom w:val="none" w:sz="0" w:space="0" w:color="auto"/>
        <w:right w:val="none" w:sz="0" w:space="0" w:color="auto"/>
      </w:divBdr>
    </w:div>
    <w:div w:id="1350639424">
      <w:bodyDiv w:val="1"/>
      <w:marLeft w:val="0"/>
      <w:marRight w:val="0"/>
      <w:marTop w:val="0"/>
      <w:marBottom w:val="0"/>
      <w:divBdr>
        <w:top w:val="none" w:sz="0" w:space="0" w:color="auto"/>
        <w:left w:val="none" w:sz="0" w:space="0" w:color="auto"/>
        <w:bottom w:val="none" w:sz="0" w:space="0" w:color="auto"/>
        <w:right w:val="none" w:sz="0" w:space="0" w:color="auto"/>
      </w:divBdr>
    </w:div>
    <w:div w:id="1823571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1338</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Harish Sharma</cp:lastModifiedBy>
  <cp:revision>7</cp:revision>
  <dcterms:created xsi:type="dcterms:W3CDTF">2013-12-23T23:15:00Z</dcterms:created>
  <dcterms:modified xsi:type="dcterms:W3CDTF">2025-03-14T09:27:00Z</dcterms:modified>
  <cp:category/>
</cp:coreProperties>
</file>